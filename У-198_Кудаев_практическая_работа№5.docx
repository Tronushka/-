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У</w:t>
      </w:r>
      <w:r>
        <w:rPr>
          <w:rFonts w:hint="default"/>
          <w:b/>
          <w:bCs/>
          <w:lang w:val="ru-RU"/>
        </w:rPr>
        <w:t>-198, Кудаев, 2 вариант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Создать html-страницу, на которой находится кнопка. При нажатии на кнопку должна вызываться функция, выполняющая действия указанные в вариантах задач.</w:t>
      </w:r>
    </w:p>
    <w:p>
      <w:pPr>
        <w:rPr>
          <w:lang w:val="en-US"/>
        </w:rPr>
      </w:pPr>
      <w:r>
        <w:rPr>
          <w:rFonts w:hint="default"/>
          <w:lang w:val="ru-RU"/>
        </w:rPr>
        <w:t xml:space="preserve">Вариант </w:t>
      </w:r>
      <w:r>
        <w:rPr>
          <w:lang w:val="en-US"/>
        </w:rPr>
        <w:t>2. Найдите в целочисленном массиве последний отрицательный элемент, если он есть в массиве.</w:t>
      </w:r>
    </w:p>
    <w:p>
      <w:pPr>
        <w:rPr>
          <w:rFonts w:hint="default"/>
          <w:lang w:val="ru-RU"/>
        </w:rPr>
      </w:pPr>
      <w:r>
        <w:rPr>
          <w:lang w:val="ru-RU"/>
        </w:rPr>
        <w:t>Код</w:t>
      </w:r>
      <w:r>
        <w:rPr>
          <w:rFonts w:hint="default"/>
          <w:lang w:val="ru-RU"/>
        </w:rPr>
        <w:t>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&lt;html&gt;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&lt;head&gt;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&lt;script&gt;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function poisk()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minimum = 0;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for (i=0; i&lt;3; i++)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if (arr[i]&lt;minimum)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minimum=arr[i];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if (minimum==0)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alert("otrcatelnih chisel net");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else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alert("maximalnoe otric chislo = "+minimum);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&lt;/script&gt;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&lt;/head&gt;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&lt;body&gt;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&lt;script&gt;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arr = new Array(3);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for (i=0; i&lt;3; i++)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dop = prompt("vvedite chislo","0");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arr[i] = parseInt(dop);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alert("Vash massiv: "+arr[0]+" "+arr[1]+" "+arr[2]);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&lt;/script&gt;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&lt;input type="button" value="Поиск максимального отрицательного числа" onclick="poisk();" /&gt;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&lt;/body&gt;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&lt;/html&gt;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Вводим массив из 3х элементов</w:t>
      </w:r>
    </w:p>
    <w:p>
      <w:r>
        <w:drawing>
          <wp:inline distT="0" distB="0" distL="114300" distR="114300">
            <wp:extent cx="5274310" cy="2242820"/>
            <wp:effectExtent l="0" t="0" r="2540" b="508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814830"/>
            <wp:effectExtent l="0" t="0" r="5715" b="13970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Жмем</w:t>
      </w:r>
      <w:r>
        <w:rPr>
          <w:rFonts w:hint="default"/>
          <w:lang w:val="ru-RU"/>
        </w:rPr>
        <w:t xml:space="preserve"> на кнопку</w:t>
      </w:r>
    </w:p>
    <w:p>
      <w:r>
        <w:drawing>
          <wp:inline distT="0" distB="0" distL="114300" distR="114300">
            <wp:extent cx="3009900" cy="438150"/>
            <wp:effectExtent l="0" t="0" r="0" b="0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Получаем ответ</w:t>
      </w:r>
      <w:bookmarkStart w:id="0" w:name="_GoBack"/>
      <w:bookmarkEnd w:id="0"/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71135" cy="1451610"/>
            <wp:effectExtent l="0" t="0" r="5715" b="15240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350"/>
      </w:pPr>
      <w:r>
        <w:separator/>
      </w:r>
    </w:p>
  </w:endnote>
  <w:endnote w:type="continuationSeparator" w:id="1">
    <w:p>
      <w:pPr>
        <w:spacing w:line="240" w:lineRule="auto"/>
        <w:ind w:firstLine="35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350"/>
      </w:pPr>
      <w:r>
        <w:separator/>
      </w:r>
    </w:p>
  </w:footnote>
  <w:footnote w:type="continuationSeparator" w:id="1">
    <w:p>
      <w:pPr>
        <w:spacing w:before="0" w:after="0" w:line="360" w:lineRule="auto"/>
        <w:ind w:firstLine="35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E3D8B"/>
    <w:rsid w:val="017E1D81"/>
    <w:rsid w:val="01A4259A"/>
    <w:rsid w:val="02B765B2"/>
    <w:rsid w:val="06385A43"/>
    <w:rsid w:val="066C3FE1"/>
    <w:rsid w:val="0A174743"/>
    <w:rsid w:val="0B682292"/>
    <w:rsid w:val="0B9D55C0"/>
    <w:rsid w:val="0CC56FFE"/>
    <w:rsid w:val="0E4144CE"/>
    <w:rsid w:val="13DB7084"/>
    <w:rsid w:val="1B2129A5"/>
    <w:rsid w:val="1F8B5AF7"/>
    <w:rsid w:val="20E13651"/>
    <w:rsid w:val="227120EF"/>
    <w:rsid w:val="30ED360E"/>
    <w:rsid w:val="314A45AB"/>
    <w:rsid w:val="3191121F"/>
    <w:rsid w:val="39CF4A42"/>
    <w:rsid w:val="3C6B7896"/>
    <w:rsid w:val="3D2E204C"/>
    <w:rsid w:val="40E66965"/>
    <w:rsid w:val="41742F7F"/>
    <w:rsid w:val="43D709AB"/>
    <w:rsid w:val="48C52283"/>
    <w:rsid w:val="49D32002"/>
    <w:rsid w:val="49FD1143"/>
    <w:rsid w:val="4B194637"/>
    <w:rsid w:val="532976EA"/>
    <w:rsid w:val="542E0595"/>
    <w:rsid w:val="55CE0A58"/>
    <w:rsid w:val="586B5235"/>
    <w:rsid w:val="59034B0E"/>
    <w:rsid w:val="5A030C31"/>
    <w:rsid w:val="5AE605F2"/>
    <w:rsid w:val="5B63403D"/>
    <w:rsid w:val="6065020A"/>
    <w:rsid w:val="611E2FA9"/>
    <w:rsid w:val="63D4042E"/>
    <w:rsid w:val="64045A64"/>
    <w:rsid w:val="65970B1B"/>
    <w:rsid w:val="6B726852"/>
    <w:rsid w:val="706B47A9"/>
    <w:rsid w:val="71B25E53"/>
    <w:rsid w:val="74631DCF"/>
    <w:rsid w:val="7AE83ABA"/>
    <w:rsid w:val="7DBF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360" w:lineRule="auto"/>
      <w:ind w:firstLine="250" w:firstLineChars="125"/>
      <w:jc w:val="both"/>
    </w:pPr>
    <w:rPr>
      <w:rFonts w:ascii="Times New Roman" w:hAnsi="Times New Roman" w:eastAsia="Times New Roman" w:cs="Times New Roman"/>
      <w:sz w:val="28"/>
      <w:szCs w:val="20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ind w:firstLine="0" w:firstLineChars="0"/>
      <w:jc w:val="center"/>
      <w:outlineLvl w:val="0"/>
    </w:pPr>
    <w:rPr>
      <w:rFonts w:cs="Arial"/>
      <w:b/>
      <w:bCs/>
      <w:kern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2023-01-25T16:12:00Z</dcterms:created>
  <dc:creator>Tronushka</dc:creator>
  <cp:lastModifiedBy>chpoh</cp:lastModifiedBy>
  <dcterms:modified xsi:type="dcterms:W3CDTF">2023-05-05T19:09:08Z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81BA61E2565249CAA0641CB475443E88</vt:lpwstr>
  </property>
</Properties>
</file>